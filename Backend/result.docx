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C1? Progect</w:t>
        <w:br/>
        <w:t>Document Scanner Applicatfon</w:t>
        <w:br/>
        <w:br/>
        <w:t>Features +</w:t>
        <w:br/>
        <w:br/>
        <w:t>4. Image de-shewing</w:t>
        <w:br/>
        <w:br/>
        <w:t>2. Lmage noise veduction</w:t>
        <w:br/>
        <w:t>3. Pevs pective tvansform</w:t>
        <w:br/>
        <w:br/>
        <w:t>Mobika Application features :</w:t>
        <w:br/>
        <w:t>1, Send image from galley</w:t>
        <w:br/>
        <w:t>2- Send image through Cameve,</w:t>
        <w:br/>
        <w:t>3. Fast Processing OK BeruEN.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